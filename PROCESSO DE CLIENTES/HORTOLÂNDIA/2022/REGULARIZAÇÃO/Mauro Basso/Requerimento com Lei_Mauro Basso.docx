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center"/>
      </w:pPr>
      <w:r>
        <w:t>EXMO SR. PREFEITO DO MUNICÍPIO DE HORTOLÂNDIA,</w:t>
      </w:r>
    </w:p>
    <w:p>
      <w:pPr>
        <w:pStyle w:val="style1"/>
        <w:jc w:val="center"/>
      </w:pPr>
      <w:r>
        <w:t>DE ACORDO COM A LEI Nª3.491/2018</w:t>
      </w:r>
    </w:p>
    <w:p>
      <w:pPr>
        <w:pStyle w:val="style2"/>
        <w:jc w:val="both"/>
      </w:pPr>
      <w:r>
        <w:br/>
        <w:t>Eu</w:t>
      </w:r>
      <w:r>
        <w:rPr>
          <w:b/>
        </w:rPr>
        <w:t xml:space="preserve"> Mauro Basso </w:t>
      </w:r>
      <w:r>
        <w:t>abaixo assinado vem mui respeitosamente, solicitar a aprovação do projeto para construção residencial familiar, no imóvel abaixo descrito, cuja documentação segue anexa.</w:t>
      </w:r>
    </w:p>
    <w:p>
      <w:pPr>
        <w:pStyle w:val="style3"/>
      </w:pPr>
      <w:r>
        <w:t xml:space="preserve">                                                                         Nestes Termos,</w:t>
        <w:br/>
        <w:t xml:space="preserve">                                                                         Pede Deferimento.</w:t>
      </w:r>
    </w:p>
    <w:p>
      <w:pPr>
        <w:pStyle w:val="style4"/>
        <w:jc w:val="right"/>
      </w:pPr>
      <w:r>
        <w:t>HORTOLÂNDIA, 12 de julho de 2022.</w:t>
      </w:r>
    </w:p>
    <w:p>
      <w:pPr>
        <w:pStyle w:val="style5"/>
      </w:pPr>
      <w:r>
        <w:t>_________________________________</w:t>
      </w:r>
    </w:p>
    <w:p>
      <w:pPr>
        <w:pStyle w:val="style6"/>
      </w:pPr>
      <w:r>
        <w:t>Mauro Basso</w:t>
      </w:r>
    </w:p>
    <w:p>
      <w:pPr>
        <w:pStyle w:val="style7"/>
      </w:pPr>
      <w:r>
        <w:t>CPF:051.936.808-87</w:t>
      </w:r>
    </w:p>
    <w:p>
      <w:pPr>
        <w:pStyle w:val="style8"/>
      </w:pPr>
      <w:r>
        <w:t>Dados Complementares:</w:t>
      </w:r>
    </w:p>
    <w:p>
      <w:pPr>
        <w:pStyle w:val="style9"/>
      </w:pPr>
      <w:r>
        <w:t>Do Proprietário</w:t>
      </w:r>
    </w:p>
    <w:p>
      <w:pPr>
        <w:pStyle w:val="style10"/>
      </w:pPr>
      <w:r>
        <w:t>Nome:Mauro Basso</w:t>
        <w:br/>
        <w:t>Endereço: R. José Maria Miranda N°234</w:t>
        <w:br/>
        <w:t>Loteamento:Jardim Sao Carlos</w:t>
        <w:br/>
        <w:t>CEP:13170-001</w:t>
        <w:br/>
        <w:t>Cidade/Estado:HORTOLÂNDIA-SP</w:t>
        <w:br/>
        <w:t>Telefone: 19 98810-2405</w:t>
      </w:r>
    </w:p>
    <w:p>
      <w:pPr>
        <w:pStyle w:val="style11"/>
      </w:pPr>
      <w:r>
        <w:t>Da Obra</w:t>
      </w:r>
    </w:p>
    <w:p>
      <w:pPr>
        <w:pStyle w:val="style12"/>
      </w:pPr>
      <w:r>
        <w:t>Endereço: AVN SAO FRANCISCO DE ASSIS nº 269LOTE N° 13</w:t>
        <w:br/>
        <w:t>Loteamento:VILA REAL</w:t>
        <w:br/>
        <w:t>Quadra:13</w:t>
      </w:r>
    </w:p>
    <w:p>
      <w:pPr>
        <w:pStyle w:val="style13"/>
      </w:pPr>
      <w:r>
        <w:t>Do Responsável Técnico</w:t>
      </w:r>
    </w:p>
    <w:p>
      <w:pPr>
        <w:pStyle w:val="style14"/>
      </w:pPr>
      <w:r>
        <w:t>Nome: Rogério Rocha Soares</w:t>
        <w:br/>
        <w:t>CPF: 183.125.858-77</w:t>
        <w:br/>
        <w:t>Celular: (19) 982009858</w:t>
        <w:br/>
        <w:t>Inscrição SMPUGE: 1036/18</w:t>
        <w:br/>
        <w:t>E-mail: rocha.soares@hotmail.com</w:t>
        <w:br/>
      </w:r>
    </w:p>
    <w:sectPr w:rsidR="00FC693F" w:rsidRPr="0006063C" w:rsidSect="00034616">
      <w:headerReference w:type="default" r:id="rId9"/>
      <w:pgSz w:w="12240" w:h="15840"/>
      <w:pgMar w:top="-2551" w:right="992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54000" cy="954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Arial" w:hAnsi="Arial"/>
      <w:b/>
      <w:sz w:val="32"/>
    </w:rPr>
  </w:style>
  <w:style w:type="paragraph" w:customStyle="1" w:styleId="style1">
    <w:name w:val="style1"/>
    <w:rPr>
      <w:rFonts w:ascii="Arial" w:hAnsi="Arial"/>
      <w:sz w:val="22"/>
    </w:rPr>
  </w:style>
  <w:style w:type="paragraph" w:customStyle="1" w:styleId="style2">
    <w:name w:val="style2"/>
    <w:rPr>
      <w:rFonts w:ascii="Arial" w:hAnsi="Arial"/>
    </w:rPr>
  </w:style>
  <w:style w:type="paragraph" w:customStyle="1" w:styleId="style3">
    <w:name w:val="style3"/>
    <w:rPr>
      <w:rFonts w:ascii="Arial" w:hAnsi="Arial"/>
    </w:rPr>
  </w:style>
  <w:style w:type="paragraph" w:customStyle="1" w:styleId="style4">
    <w:name w:val="style4"/>
    <w:rPr>
      <w:rFonts w:ascii="Arial" w:hAnsi="Arial"/>
    </w:rPr>
  </w:style>
  <w:style w:type="paragraph" w:customStyle="1" w:styleId="style5">
    <w:name w:val="style5"/>
    <w:rPr>
      <w:rFonts w:ascii="Arial" w:hAnsi="Arial"/>
      <w:b/>
    </w:rPr>
  </w:style>
  <w:style w:type="paragraph" w:customStyle="1" w:styleId="style6">
    <w:name w:val="style6"/>
    <w:rPr>
      <w:rFonts w:ascii="Arial" w:hAnsi="Arial"/>
    </w:rPr>
  </w:style>
  <w:style w:type="paragraph" w:customStyle="1" w:styleId="style7">
    <w:name w:val="style7"/>
    <w:rPr>
      <w:rFonts w:ascii="Arial" w:hAnsi="Arial"/>
    </w:rPr>
  </w:style>
  <w:style w:type="paragraph" w:customStyle="1" w:styleId="style8">
    <w:name w:val="style8"/>
    <w:rPr>
      <w:rFonts w:ascii="Arial" w:hAnsi="Arial"/>
    </w:rPr>
  </w:style>
  <w:style w:type="paragraph" w:customStyle="1" w:styleId="style9">
    <w:name w:val="style9"/>
    <w:rPr>
      <w:rFonts w:ascii="Arial" w:hAnsi="Arial"/>
      <w:b/>
    </w:rPr>
  </w:style>
  <w:style w:type="paragraph" w:customStyle="1" w:styleId="style10">
    <w:name w:val="style10"/>
    <w:rPr>
      <w:rFonts w:ascii="Arial" w:hAnsi="Arial"/>
    </w:rPr>
  </w:style>
  <w:style w:type="paragraph" w:customStyle="1" w:styleId="style11">
    <w:name w:val="style11"/>
    <w:rPr>
      <w:rFonts w:ascii="Arial" w:hAnsi="Arial"/>
      <w:b/>
    </w:rPr>
  </w:style>
  <w:style w:type="paragraph" w:customStyle="1" w:styleId="style12">
    <w:name w:val="style12"/>
    <w:rPr>
      <w:rFonts w:ascii="Arial" w:hAnsi="Arial"/>
    </w:rPr>
  </w:style>
  <w:style w:type="paragraph" w:customStyle="1" w:styleId="style13">
    <w:name w:val="style13"/>
    <w:rPr>
      <w:rFonts w:ascii="Arial" w:hAnsi="Arial"/>
      <w:b/>
    </w:rPr>
  </w:style>
  <w:style w:type="paragraph" w:customStyle="1" w:styleId="style14">
    <w:name w:val="style14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